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Mamantile Project</w:t>
      </w:r>
    </w:p>
    <w:p>
      <w:r>
        <w:t>**Generated:** 2025-07-24 22:51</w:t>
      </w:r>
    </w:p>
    <w:p>
      <w:r>
        <w:t>**Author:** ddd@dooo.com</w:t>
      </w:r>
    </w:p>
    <w:p>
      <w:r>
        <w:t>**Project Type:** Food and Beverage</w:t>
      </w:r>
    </w:p>
    <w:p>
      <w:r>
        <w:t>__Budget:__ Tsh20,000,000.00</w:t>
      </w:r>
    </w:p>
    <w:p>
      <w:r>
        <w:t>__Duration:__ 5 weeks</w:t>
      </w:r>
    </w:p>
    <w:p>
      <w:r>
        <w:t>---</w:t>
      </w:r>
    </w:p>
    <w:p>
      <w:pPr>
        <w:pStyle w:val="Heading1"/>
      </w:pPr>
      <w:r>
        <w:t>Project Proposal: Mamantile Project</w:t>
      </w:r>
    </w:p>
    <w:p>
      <w:pPr>
        <w:pStyle w:val="Heading2"/>
      </w:pPr>
      <w:r>
        <w:t>Project Overview</w:t>
      </w:r>
    </w:p>
    <w:p>
      <w:pPr>
        <w:pStyle w:val="Heading3"/>
      </w:pPr>
      <w:r>
        <w:t>Project Title</w:t>
      </w:r>
    </w:p>
    <w:p>
      <w:r>
        <w:t>Mamantile Project</w:t>
      </w:r>
    </w:p>
    <w:p>
      <w:pPr>
        <w:pStyle w:val="Heading3"/>
      </w:pPr>
      <w:r>
        <w:t>Project Type</w:t>
      </w:r>
    </w:p>
    <w:p>
      <w:r>
        <w:t>Food and Beverage</w:t>
      </w:r>
    </w:p>
    <w:p>
      <w:pPr>
        <w:pStyle w:val="Heading3"/>
      </w:pPr>
      <w:r>
        <w:t>Target Audience</w:t>
      </w:r>
    </w:p>
    <w:p>
      <w:r>
        <w:t>Mwananyamala patients</w:t>
      </w:r>
    </w:p>
    <w:p>
      <w:r>
        <w:t>Contact: +255789445533</w:t>
      </w:r>
    </w:p>
    <w:p>
      <w:pPr>
        <w:pStyle w:val="Heading3"/>
      </w:pPr>
      <w:r>
        <w:t>Technical Level</w:t>
      </w:r>
    </w:p>
    <w:p>
      <w:r>
        <w:t>High</w:t>
      </w:r>
    </w:p>
    <w:p>
      <w:pPr>
        <w:pStyle w:val="Heading3"/>
      </w:pPr>
      <w:r>
        <w:t>Project Description</w:t>
      </w:r>
    </w:p>
    <w:p>
      <w:r>
        <w:t>The Mamantile Project aims to establish a street food vendor at Mwananyamala Referral Hospital by the Changamoto Women Group. This initiative is designed to provide convenient and accessible food and beverage options for the patients and visitors of the hospital. The project seeks to address the need for quality and hygienic street food options at the hospital premises.</w:t>
      </w:r>
    </w:p>
    <w:p>
      <w:pPr>
        <w:pStyle w:val="Heading2"/>
      </w:pPr>
      <w:r>
        <w:t>Project Details</w:t>
      </w:r>
    </w:p>
    <w:p>
      <w:pPr>
        <w:pStyle w:val="Heading3"/>
      </w:pPr>
      <w:r>
        <w:t>Budget</w:t>
      </w:r>
    </w:p>
    <w:p>
      <w:r>
        <w:t>The proposed budget for the Mamantile Project is Tsh20,000,000.00.</w:t>
      </w:r>
    </w:p>
    <w:p>
      <w:pPr>
        <w:pStyle w:val="Heading3"/>
      </w:pPr>
      <w:r>
        <w:t>Duration</w:t>
      </w:r>
    </w:p>
    <w:p>
      <w:r>
        <w:t>The project is expected to be completed within 5 weeks.</w:t>
      </w:r>
    </w:p>
    <w:p>
      <w:pPr>
        <w:pStyle w:val="Heading2"/>
      </w:pPr>
      <w:r>
        <w:t>Proposal</w:t>
      </w:r>
    </w:p>
    <w:p>
      <w:pPr>
        <w:pStyle w:val="Heading3"/>
      </w:pPr>
      <w:r>
        <w:t>Executive Summary</w:t>
      </w:r>
    </w:p>
    <w:p>
      <w:r>
        <w:t>The Mamantile Project proposes the establishment of a street food vendor at Mwananyamala Referral Hospital to cater to the food and beverage needs of the patients and visitors. The project is initiated by the Changamoto Women Group, aiming to provide high-quality, hygienic, and convenient food options within the hospital premises. The project will contribute to the overall comfort and well-being of the hospital's users while also creating economic opportunities for the women involved.</w:t>
      </w:r>
    </w:p>
    <w:p>
      <w:pPr>
        <w:pStyle w:val="Heading3"/>
      </w:pPr>
      <w:r>
        <w:t>Project Objectives</w:t>
      </w:r>
    </w:p>
    <w:p>
      <w:r>
        <w:t>1. To provide convenient and accessible food and beverage options for the patients and visitors of Mwananyamala Referral Hospital.</w:t>
      </w:r>
    </w:p>
    <w:p>
      <w:r>
        <w:t>2. To ensure that the food and beverage offerings meet high standards of quality and hygiene.</w:t>
      </w:r>
    </w:p>
    <w:p>
      <w:r>
        <w:t>3. To create economic opportunities for the Changamoto Women Group through the establishment of the street food vendor.</w:t>
      </w:r>
    </w:p>
    <w:p>
      <w:pPr>
        <w:pStyle w:val="Heading3"/>
      </w:pPr>
      <w:r>
        <w:t>Project Scope</w:t>
      </w:r>
    </w:p>
    <w:p>
      <w:r>
        <w:t>The Mamantile Project will involve the setup of a street food vendor at Mwananyamala Referral Hospital, including the procurement of necessary equipment, obtaining relevant permits, ensuring compliance with health and safety regulations, and establishing operational procedures for the vendor.</w:t>
      </w:r>
    </w:p>
    <w:p>
      <w:pPr>
        <w:pStyle w:val="Heading3"/>
      </w:pPr>
      <w:r>
        <w:t>Project Methodology</w:t>
      </w:r>
    </w:p>
    <w:p>
      <w:r>
        <w:t>1. Identification of suitable location within the hospital premises for the street food vendor.</w:t>
      </w:r>
    </w:p>
    <w:p>
      <w:r>
        <w:t>2. Procurement of necessary equipment and supplies for the vendor.</w:t>
      </w:r>
    </w:p>
    <w:p>
      <w:r>
        <w:t>3. Coordination with hospital management and relevant authorities to obtain permits and ensure compliance with regulations.</w:t>
      </w:r>
    </w:p>
    <w:p>
      <w:r>
        <w:t>4. Training and capacity building for the women of the Changamoto Women Group on food safety and vendor operations.</w:t>
      </w:r>
    </w:p>
    <w:p>
      <w:r>
        <w:t>5. Implementation of operational procedures and regular monitoring of the vendor's activities.</w:t>
      </w:r>
    </w:p>
    <w:p>
      <w:pPr>
        <w:pStyle w:val="Heading3"/>
      </w:pPr>
      <w:r>
        <w:t>Project Benefits</w:t>
      </w:r>
    </w:p>
    <w:p>
      <w:r>
        <w:t>1. Improved access to quality and hygienic food and beverage options for the hospital's users.</w:t>
      </w:r>
    </w:p>
    <w:p>
      <w:r>
        <w:t>2. Economic empowerment of the Changamoto Women Group through the establishment of the street food vendor.</w:t>
      </w:r>
    </w:p>
    <w:p>
      <w:r>
        <w:t>3. Enhanced overall experience for patients and visitors at Mwananyamala Referral Hospital.</w:t>
      </w:r>
    </w:p>
    <w:p>
      <w:pPr>
        <w:pStyle w:val="Heading3"/>
      </w:pPr>
      <w:r>
        <w:t>Budget Breakdown</w:t>
      </w:r>
    </w:p>
    <w:p>
      <w:r>
        <w:t>1. Equipment and Supplies: Tsh10,000,000.00</w:t>
      </w:r>
    </w:p>
    <w:p>
      <w:r>
        <w:t>2. Permits and Regulatory Compliance: Tsh3,000,000.00</w:t>
      </w:r>
    </w:p>
    <w:p>
      <w:r>
        <w:t>3. Training and Capacity Building: Tsh2,000,000.00</w:t>
      </w:r>
    </w:p>
    <w:p>
      <w:r>
        <w:t>4. Operational Expenses: Tsh5,000,000.00</w:t>
      </w:r>
    </w:p>
    <w:p>
      <w:pPr>
        <w:pStyle w:val="Heading3"/>
      </w:pPr>
      <w:r>
        <w:t>Project Timeline</w:t>
      </w:r>
    </w:p>
    <w:p>
      <w:r>
        <w:t>- Week 1-2: Location identification, equipment procurement, and permit acquisition</w:t>
      </w:r>
    </w:p>
    <w:p>
      <w:r>
        <w:t>- Week 3-4: Training and capacity building for the Changamoto Women Group, vendor setup</w:t>
      </w:r>
    </w:p>
    <w:p>
      <w:r>
        <w:t>- Week 5: Operational launch and monitoring</w:t>
      </w:r>
    </w:p>
    <w:p>
      <w:pPr>
        <w:pStyle w:val="Heading2"/>
      </w:pPr>
      <w:r>
        <w:t>Conclusion</w:t>
      </w:r>
    </w:p>
    <w:p>
      <w:r>
        <w:t>The Mamantile Project presents an opportunity to address the food and beverage needs of Mwananyamala Referral Hospital's patients and visitors while also empowering the Changamoto Women Group. The establishment of the street food vendor will contribute to improved services and economic opportunities within the hospital community.</w:t>
      </w:r>
    </w:p>
    <w:p>
      <w:r>
        <w:t>For any further information or clarification, please feel free to contact us at [insert contact information].</w:t>
      </w:r>
    </w:p>
    <w:p>
      <w:r>
        <w:t>Thank you for considering the Mamantile Project proposal.</w:t>
      </w:r>
    </w:p>
    <w:p>
      <w:r>
        <w:t>[Signature]</w:t>
      </w:r>
    </w:p>
    <w:p>
      <w:r>
        <w:t>---</w:t>
      </w:r>
    </w:p>
    <w:p>
      <w:r>
        <w:t>*Note: The proposal is prepared in accordance with the provided project details and adheres to professional writing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