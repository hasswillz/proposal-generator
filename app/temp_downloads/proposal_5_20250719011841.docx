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KILIMO CHA MPUNGA NA UFUGAJI WA NGURTiWE - AI Project Proposal</w:t>
      </w:r>
    </w:p>
    <w:p>
      <w:pPr>
        <w:pStyle w:val="Heading2"/>
      </w:pPr>
      <w:r>
        <w:t>1. Executive Summary</w:t>
      </w:r>
    </w:p>
    <w:p>
      <w:r>
        <w:t>This proposal outlines the development of an AI project focused on **Other**. The project aims to **Kulima mpunga kiasi cha ekari 20 katika eneo la Bukene na kufuga nguruwe 50 kwa pamoja **. With a proposed budget of **$100,000.00** and an estimated duration of **150 weeks**, we are confident in delivering a high-impact solution for **Halmashari ya Wilaya ya nzega**.</w:t>
      </w:r>
    </w:p>
    <w:p>
      <w:pPr>
        <w:pStyle w:val="Heading2"/>
      </w:pPr>
      <w:r>
        <w:t>2. Project Goals and Objectives</w:t>
      </w:r>
    </w:p>
    <w:p>
      <w:r>
        <w:t>The primary goal is to leverage AI to achieve:</w:t>
      </w:r>
    </w:p>
    <w:p>
      <w:r>
        <w:t>* Specific Objective 1</w:t>
      </w:r>
    </w:p>
    <w:p>
      <w:r>
        <w:t>* Specific Objective 2</w:t>
      </w:r>
    </w:p>
    <w:p>
      <w:r>
        <w:t>* Specific Objective 3</w:t>
      </w:r>
    </w:p>
    <w:p>
      <w:pPr>
        <w:pStyle w:val="Heading2"/>
      </w:pPr>
      <w:r>
        <w:t>3. Methodology and Approach</w:t>
      </w:r>
    </w:p>
    <w:p>
      <w:r>
        <w:t>Our approach will be **Detailed** and consider the **Low** complexity. We will utilize cutting-edge AI technologies and methodologies, including:</w:t>
      </w:r>
    </w:p>
    <w:p>
      <w:r>
        <w:t>* Data collection and preprocessing</w:t>
      </w:r>
    </w:p>
    <w:p>
      <w:r>
        <w:t>* Model selection and training (e.g., Machine Learning, Deep Learning, NLP)</w:t>
      </w:r>
    </w:p>
    <w:p>
      <w:r>
        <w:t>* Evaluation and deployment</w:t>
      </w:r>
    </w:p>
    <w:p>
      <w:pPr>
        <w:pStyle w:val="Heading2"/>
      </w:pPr>
      <w:r>
        <w:t>4. Expected Outcomes</w:t>
      </w:r>
    </w:p>
    <w:p>
      <w:r>
        <w:t>Upon completion, we anticipate:</w:t>
      </w:r>
    </w:p>
    <w:p>
      <w:r>
        <w:t>* Tangible result 1</w:t>
      </w:r>
    </w:p>
    <w:p>
      <w:r>
        <w:t>* Tangible result 2</w:t>
      </w:r>
    </w:p>
    <w:p>
      <w:pPr>
        <w:pStyle w:val="Heading2"/>
      </w:pPr>
      <w:r>
        <w:t>5. Budget Breakdown</w:t>
      </w:r>
    </w:p>
    <w:p>
      <w:r>
        <w:t>The estimated budget of **$100,000.00** will cover:</w:t>
      </w:r>
    </w:p>
    <w:p>
      <w:r>
        <w:t>* Personnel costs</w:t>
      </w:r>
    </w:p>
    <w:p>
      <w:r>
        <w:t>* Software and hardware</w:t>
      </w:r>
    </w:p>
    <w:p>
      <w:r>
        <w:t>* Data acquisition</w:t>
      </w:r>
    </w:p>
    <w:p>
      <w:pPr>
        <w:pStyle w:val="Heading2"/>
      </w:pPr>
      <w:r>
        <w:t>6. Project Timeline</w:t>
      </w:r>
    </w:p>
    <w:p>
      <w:r>
        <w:t>The project will be executed over **150 weeks**, broken down into key phases:</w:t>
      </w:r>
    </w:p>
    <w:p>
      <w:r>
        <w:t>* **Weeks 1-30:** Planning &amp; Data Gathering</w:t>
      </w:r>
    </w:p>
    <w:p>
      <w:r>
        <w:t>* **Weeks 31-90:** Model Development &amp; Training</w:t>
      </w:r>
    </w:p>
    <w:p>
      <w:r>
        <w:t>* **Weeks 91-135:** Testing &amp; Refinement</w:t>
      </w:r>
    </w:p>
    <w:p>
      <w:r>
        <w:t>* **Weeks 136-150:** Deployment &amp; Documentation</w:t>
      </w:r>
    </w:p>
    <w:p>
      <w:pPr>
        <w:pStyle w:val="Heading2"/>
      </w:pPr>
      <w:r>
        <w:t>7. Conclusion</w:t>
      </w:r>
    </w:p>
    <w:p>
      <w:r>
        <w:t>This AI project for **KILIMO CHA MPUNGA NA UFUGAJI WA NGURTiWE** represents a significant opportunity to **[briefly state key benefit]**. We look forward to partnering with you to bring this vision to fruition.</w:t>
      </w:r>
    </w:p>
    <w:p>
      <w:r>
        <w:t>---</w:t>
      </w:r>
    </w:p>
    <w:p>
      <w:r>
        <w:t>**Contact Information:**</w:t>
      </w:r>
    </w:p>
    <w:p>
      <w:r>
        <w:t>For any inquiries, please reach out to chama@good.com.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