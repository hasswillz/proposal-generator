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Bodaboda Transport Project</w:t>
      </w:r>
    </w:p>
    <w:p>
      <w:r>
        <w:t>__Generated:__ 2025-07-21 01:48</w:t>
      </w:r>
    </w:p>
    <w:p>
      <w:r>
        <w:t>__Author:__ mambali@good.com</w:t>
      </w:r>
    </w:p>
    <w:p>
      <w:r>
        <w:t>__Project Type:__ Transportation</w:t>
      </w:r>
    </w:p>
    <w:p>
      <w:r>
        <w:t>__Budget:__ Tsh25,000,000.00</w:t>
      </w:r>
    </w:p>
    <w:p>
      <w:r>
        <w:t>__Duration:__ 5 weeks</w:t>
      </w:r>
    </w:p>
    <w:p>
      <w:r>
        <w:t>---</w:t>
      </w:r>
    </w:p>
    <w:p>
      <w:pPr>
        <w:pStyle w:val="Heading1"/>
      </w:pPr>
      <w:r>
        <w:t>Project Proposal: Bodaboda Transport Project</w:t>
      </w:r>
    </w:p>
    <w:p>
      <w:pPr>
        <w:pStyle w:val="Heading2"/>
      </w:pPr>
      <w:r>
        <w:t>Project Overview</w:t>
      </w:r>
    </w:p>
    <w:p>
      <w:r>
        <w:t>The Bodaboda Transport Project aims to establish a motorcycle passenger transport service in Upilya village, spearheaded by the Umoja Youth group. The project involves the purchase of 5 motorcycles to provide safe and reliable transportation services to the residents of Upilya village. The initiative seeks to address the transportation needs of the community, create employment opportunities, and improve the overall mobility and accessibility within the village.</w:t>
      </w:r>
    </w:p>
    <w:p>
      <w:pPr>
        <w:pStyle w:val="Heading2"/>
      </w:pPr>
      <w:r>
        <w:t>Project Objectives</w:t>
      </w:r>
    </w:p>
    <w:p>
      <w:r>
        <w:t>1. To enhance the accessibility of transportation services within Upilya village.</w:t>
      </w:r>
    </w:p>
    <w:p>
      <w:r>
        <w:t>2. To create sustainable employment opportunities for the members of the Umoja Youth group.</w:t>
      </w:r>
    </w:p>
    <w:p>
      <w:r>
        <w:t>3. To provide safe and reliable motorcycle transport services to the residents of Upilya village.</w:t>
      </w:r>
    </w:p>
    <w:p>
      <w:pPr>
        <w:pStyle w:val="Heading2"/>
      </w:pPr>
      <w:r>
        <w:t>Project Budget and Duration</w:t>
      </w:r>
    </w:p>
    <w:p>
      <w:r>
        <w:t>- **Budget**: Tsh25,000,000.00</w:t>
      </w:r>
    </w:p>
    <w:p>
      <w:r>
        <w:t>- **Duration**: 5 weeks</w:t>
      </w:r>
    </w:p>
    <w:p>
      <w:pPr>
        <w:pStyle w:val="Heading2"/>
      </w:pPr>
      <w:r>
        <w:t>Project Implementation Plan</w:t>
      </w:r>
    </w:p>
    <w:p>
      <w:r>
        <w:t>1. **Motorcycle Procurement**: The Umoja Youth group will purchase 5 motorcycles to kick-start the transport services.</w:t>
      </w:r>
    </w:p>
    <w:p>
      <w:r>
        <w:t>2. **Registration and Licensing**: All motorcycles will be registered and licensed in compliance with local transportation regulations.</w:t>
      </w:r>
    </w:p>
    <w:p>
      <w:r>
        <w:t>3. **Training and Safety**: The riders will undergo safety training to ensure the provision of safe transportation services.</w:t>
      </w:r>
    </w:p>
    <w:p>
      <w:r>
        <w:t>4. **Marketing and Promotion**: The project will be promoted within the community to raise awareness and attract potential customers.</w:t>
      </w:r>
    </w:p>
    <w:p>
      <w:r>
        <w:t>5. **Operational Launch**: Once all preparations are in place, the motorcycle transport services will be officially launched.</w:t>
      </w:r>
    </w:p>
    <w:p>
      <w:pPr>
        <w:pStyle w:val="Heading2"/>
      </w:pPr>
      <w:r>
        <w:t>Target Audience</w:t>
      </w:r>
    </w:p>
    <w:p>
      <w:r>
        <w:t>The primary target audience for the Bodaboda Transport Project is the residents of Upilya village, specifically those in need of reliable and accessible transportation services. Additionally, the project will benefit the members of the Umoja Youth group by creating employment opportunities and fostering economic empowerment within the community.</w:t>
      </w:r>
    </w:p>
    <w:p>
      <w:pPr>
        <w:pStyle w:val="Heading2"/>
      </w:pPr>
      <w:r>
        <w:t>Technical Requirements</w:t>
      </w:r>
    </w:p>
    <w:p>
      <w:r>
        <w:t>As this project involves the procurement and operation of motorcycles for passenger transport, a high level of technical expertise is necessary to ensure compliance with safety standards, licensing requirements, and operational efficiency.</w:t>
      </w:r>
    </w:p>
    <w:p>
      <w:pPr>
        <w:pStyle w:val="Heading2"/>
      </w:pPr>
      <w:r>
        <w:t>Conclusion</w:t>
      </w:r>
    </w:p>
    <w:p>
      <w:r>
        <w:t>The Bodaboda Transport Project is a vital initiative that will not only address the transportation needs of Upilya village but also contribute to the economic empowerment of the Umoja Youth group. By providing safe and reliable transport services, the project will significantly improve the accessibility and mobility of the community. We are confident that the successful implementation of this project will have a positive impact on the residents of Upilya village.</w:t>
      </w:r>
    </w:p>
    <w:p>
      <w:r>
        <w:t>---</w:t>
      </w:r>
    </w:p>
    <w:p>
      <w:r>
        <w:t>The proposal has been prepared in accordance with the provided project details and includes all standard proposal sections, formatted using Markdown. If you require any further information or modifications, please do not hesitate to reach out.</w:t>
      </w:r>
    </w:p>
    <w:p>
      <w:r>
        <w:t>*Contact Information:*</w:t>
      </w:r>
    </w:p>
    <w:p>
      <w:r>
        <w:t>Mambali</w:t>
      </w:r>
    </w:p>
    <w:p>
      <w:r>
        <w:t>Phone: +255737111199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