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Bodaboda Transport Project</w:t>
      </w:r>
    </w:p>
    <w:p>
      <w:r>
        <w:t>**Generated:** 2025-07-23 12:39</w:t>
      </w:r>
    </w:p>
    <w:p>
      <w:r>
        <w:t>**Author:** juma@good.com</w:t>
      </w:r>
    </w:p>
    <w:p>
      <w:r>
        <w:t>**Project Type:** Transportation</w:t>
      </w:r>
    </w:p>
    <w:p>
      <w:r>
        <w:t>__Budget:__ Tsh30,000,000.00</w:t>
      </w:r>
    </w:p>
    <w:p>
      <w:r>
        <w:t>__Duration:__ 10 weeks</w:t>
      </w:r>
    </w:p>
    <w:p>
      <w:r>
        <w:t>---</w:t>
      </w:r>
    </w:p>
    <w:p>
      <w:pPr>
        <w:pStyle w:val="Heading1"/>
      </w:pPr>
      <w:r>
        <w:t>Project Proposal: Bodaboda Transport Project</w:t>
      </w:r>
    </w:p>
    <w:p>
      <w:pPr>
        <w:pStyle w:val="Heading2"/>
      </w:pPr>
      <w:r>
        <w:t>Project Title: Bodaboda Transport Project</w:t>
      </w:r>
    </w:p>
    <w:p>
      <w:r>
        <w:t>**Project Type:** Transportation</w:t>
      </w:r>
    </w:p>
    <w:p>
      <w:r>
        <w:t>**Target Audience:** Puge ward</w:t>
      </w:r>
    </w:p>
    <w:p>
      <w:r>
        <w:t>+25571766989</w:t>
      </w:r>
    </w:p>
    <w:p>
      <w:r>
        <w:t>**Technical Level:** High</w:t>
      </w:r>
    </w:p>
    <w:p>
      <w:pPr>
        <w:pStyle w:val="Heading2"/>
      </w:pPr>
      <w:r>
        <w:t>Project Description</w:t>
      </w:r>
    </w:p>
    <w:p>
      <w:r>
        <w:t>The Bodaboda Transport Project aims to establish a reliable and efficient transportation system at Upungu village in Puge ward. This project will involve the purchase of 10 motorcycles to be managed by the Jamaa Youth Group. The initiative seeks to improve accessibility and connectivity within the community, ultimately benefiting the residents by providing a sustainable mode of transportation.</w:t>
      </w:r>
    </w:p>
    <w:p>
      <w:pPr>
        <w:pStyle w:val="Heading2"/>
      </w:pPr>
      <w:r>
        <w:t>Objectives</w:t>
      </w:r>
    </w:p>
    <w:p>
      <w:r>
        <w:t>- To provide affordable and accessible transportation options for the residents of Upungu village.</w:t>
      </w:r>
    </w:p>
    <w:p>
      <w:r>
        <w:t>- To empower the Jamaa Youth Group through the management and operation of the Bodaboda transport system.</w:t>
      </w:r>
    </w:p>
    <w:p>
      <w:r>
        <w:t>- To promote economic growth and development by enhancing mobility and connectivity within the community.</w:t>
      </w:r>
    </w:p>
    <w:p>
      <w:pPr>
        <w:pStyle w:val="Heading2"/>
      </w:pPr>
      <w:r>
        <w:t>Budget</w:t>
      </w:r>
    </w:p>
    <w:p>
      <w:r>
        <w:t>The estimated budget for the Bodaboda Transport Project is Tsh30,000,000.00, which will cover the purchase of the motorcycles, operational costs, and initial maintenance expenses.</w:t>
      </w:r>
    </w:p>
    <w:p>
      <w:pPr>
        <w:pStyle w:val="Heading2"/>
      </w:pPr>
      <w:r>
        <w:t>Project Duration</w:t>
      </w:r>
    </w:p>
    <w:p>
      <w:r>
        <w:t>The project is anticipated to be completed within 10 weeks from the commencement date.</w:t>
      </w:r>
    </w:p>
    <w:p>
      <w:pPr>
        <w:pStyle w:val="Heading2"/>
      </w:pPr>
      <w:r>
        <w:t>Project Implementation Plan</w:t>
      </w:r>
    </w:p>
    <w:p>
      <w:r>
        <w:t>1. **Needs Assessment:** Conduct a thorough assessment of the transportation needs within Upungu village and the surrounding areas.</w:t>
      </w:r>
    </w:p>
    <w:p>
      <w:r>
        <w:t>2. **Procurement:** Purchase 10 motorcycles that meet the required specifications for the Bodaboda transport system.</w:t>
      </w:r>
    </w:p>
    <w:p>
      <w:r>
        <w:t>3. **Training:** Provide training and capacity-building sessions for the members of the Jamaa Youth Group on motorcycle maintenance, customer service, and financial management.</w:t>
      </w:r>
    </w:p>
    <w:p>
      <w:r>
        <w:t>4. **Operational Setup:** Establish operational processes and procedures for the efficient management of the Bodaboda transport system.</w:t>
      </w:r>
    </w:p>
    <w:p>
      <w:r>
        <w:t>5. **Launch and Promotion:** Officially launch the Bodaboda transport services and implement promotional activities to raise awareness within the community.</w:t>
      </w:r>
    </w:p>
    <w:p>
      <w:pPr>
        <w:pStyle w:val="Heading2"/>
      </w:pPr>
      <w:r>
        <w:t>Evaluation and Monitoring</w:t>
      </w:r>
    </w:p>
    <w:p>
      <w:r>
        <w:t>Regular monitoring and evaluation activities will be conducted to assess the impact of the Bodaboda Transport Project on the community. This will involve gathering feedback from the residents, tracking the riders' performance, and conducting financial audits to ensure transparency and accountability.</w:t>
      </w:r>
    </w:p>
    <w:p>
      <w:pPr>
        <w:pStyle w:val="Heading2"/>
      </w:pPr>
      <w:r>
        <w:t>Conclusion</w:t>
      </w:r>
    </w:p>
    <w:p>
      <w:r>
        <w:t>The Bodaboda Transport Project presents an opportunity to address the transportation challenges faced by the residents of Upungu village. By empowering the Jamaa Youth Group and providing a reliable mode of transportation, this initiative has the potential to contribute to the socio-economic development of the community.</w:t>
      </w:r>
    </w:p>
    <w:p>
      <w:r>
        <w:t>For any inquiries or further details, please feel free to contact us at [insert contact information].</w:t>
      </w:r>
    </w:p>
    <w:p>
      <w:r>
        <w:t>We appreciate your consideration of this proposal and look forward to the opportunity to implement the Bodaboda Transport Project in Puge ward.</w:t>
      </w:r>
    </w:p>
    <w:p>
      <w:r>
        <w:t>Sincerely,</w:t>
      </w:r>
    </w:p>
    <w:p>
      <w:r>
        <w:t>[Your Name]</w:t>
      </w:r>
    </w:p>
    <w:p>
      <w:r>
        <w:t>[Your Title]</w:t>
      </w:r>
    </w:p>
    <w:p>
      <w:r>
        <w:t>[Organization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