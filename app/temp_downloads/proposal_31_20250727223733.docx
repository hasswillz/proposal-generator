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Mradi wa Kukusanya Maziwa</w:t>
      </w:r>
    </w:p>
    <w:p>
      <w:r>
        <w:t>**Generated:** 2025-07-27 22:36</w:t>
      </w:r>
    </w:p>
    <w:p>
      <w:r>
        <w:t>**Author:** hassone@good.com</w:t>
      </w:r>
    </w:p>
    <w:p>
      <w:r>
        <w:t>**Project Type:** Livestock</w:t>
      </w:r>
    </w:p>
    <w:p>
      <w:r>
        <w:t>__Budget:__ Tsh220,000,000.00</w:t>
      </w:r>
    </w:p>
    <w:p>
      <w:r>
        <w:t>__Duration:__ 108 weeks</w:t>
      </w:r>
    </w:p>
    <w:p>
      <w:r>
        <w:t>---</w:t>
      </w:r>
    </w:p>
    <w:p>
      <w:pPr>
        <w:pStyle w:val="Heading1"/>
      </w:pPr>
      <w:r>
        <w:t>Mradi wa Kukusanya Maziwa</w:t>
      </w:r>
    </w:p>
    <w:p>
      <w:pPr>
        <w:pStyle w:val="Heading2"/>
      </w:pPr>
      <w:r>
        <w:t>Maelezo ya Mradi</w:t>
      </w:r>
    </w:p>
    <w:p>
      <w:r>
        <w:t>Mradi huu unalenga kuanzisha mradi wa kukusanya maziwa kwa wafugaji wa mifugo katika Halmashauri ya Wilaya ya Nzega na kuuza maziwa kwa viwanda vya usindikaji wa maziwa. Hii itahusisha kuanzisha vituo vya kukusanya maziwa katika majimbo yote 36 ya Halmashauri ya Wilaya ya Nzega. Mradi huu utachangia katika maendeleo ya kiuchumi ya eneo hilo kwa kutoa soko la kuaminika kwa wazalishaji wa maziwa na kujenga fursa za ajira ndani ya jamii.</w:t>
      </w:r>
    </w:p>
    <w:p>
      <w:pPr>
        <w:pStyle w:val="Heading2"/>
      </w:pPr>
      <w:r>
        <w:t>Malengo ya Mradi</w:t>
      </w:r>
    </w:p>
    <w:p>
      <w:r>
        <w:t>1. Kuanzisha vituo vya kukusanya maziwa katika kila jimbo la Halmashauri ya Wilaya ya Nzega.</w:t>
      </w:r>
    </w:p>
    <w:p>
      <w:r>
        <w:t>2. Kuuza maziwa kwa viwanda vya usindikaji wa maziwa.</w:t>
      </w:r>
    </w:p>
    <w:p>
      <w:r>
        <w:t>3. Kutoa fursa za ajira kwa vijana na wanawake katika jamii.</w:t>
      </w:r>
    </w:p>
    <w:p>
      <w:pPr>
        <w:pStyle w:val="Heading2"/>
      </w:pPr>
      <w:r>
        <w:t>Methodology</w:t>
      </w:r>
    </w:p>
    <w:p>
      <w:r>
        <w:t>Mradi utatekelezwa kwa kushirikiana na wafugaji wa mifugo na viongozi wa jamii katika kila jimbo. Kuanzishwa kwa vituo vya kukusanya maziwa kutahusisha ujenzi wa miundombinu ya kuhifadhi na usafirishaji wa maziwa. Vilevile, kutakuwa na mafunzo kwa wafugaji wa mifugo kuhusu njia bora za kuzalisha maziwa safi na salama.</w:t>
      </w:r>
    </w:p>
    <w:p>
      <w:pPr>
        <w:pStyle w:val="Heading2"/>
      </w:pPr>
      <w:r>
        <w:t>Shughuli za Mradi</w:t>
      </w:r>
    </w:p>
    <w:p>
      <w:r>
        <w:t>1. Ujenzi wa vituo vya kukusanya maziwa katika majimbo yote 36.</w:t>
      </w:r>
    </w:p>
    <w:p>
      <w:r>
        <w:t>2. Mafunzo kwa wafugaji wa mifugo kuhusu uzalishaji bora wa maziwa.</w:t>
      </w:r>
    </w:p>
    <w:p>
      <w:r>
        <w:t>3. Usambazaji wa vifaa vya kuhifadhi na usafirishaji wa maziwa.</w:t>
      </w:r>
    </w:p>
    <w:p>
      <w:pPr>
        <w:pStyle w:val="Heading2"/>
      </w:pPr>
      <w:r>
        <w:t>Ufumbuzi</w:t>
      </w:r>
    </w:p>
    <w:p>
      <w:pPr>
        <w:pStyle w:val="Heading3"/>
      </w:pPr>
      <w:r>
        <w:t>Bajeti</w:t>
      </w:r>
    </w:p>
    <w:p>
      <w:r>
        <w:t>- Ujenzi wa vituo vya kukusanya maziwa - Tsh 100,000,000.00</w:t>
      </w:r>
    </w:p>
    <w:p>
      <w:r>
        <w:t>- Mafunzo na usambazaji wa vifaa - Tsh 80,000,000.00</w:t>
      </w:r>
    </w:p>
    <w:p>
      <w:r>
        <w:t>- Gharama za uendeshaji - Tsh 40,000,000.00</w:t>
      </w:r>
    </w:p>
    <w:p>
      <w:pPr>
        <w:pStyle w:val="Heading3"/>
      </w:pPr>
      <w:r>
        <w:t>Muda</w:t>
      </w:r>
    </w:p>
    <w:p>
      <w:r>
        <w:t>Mradi utachukua wiki 108 kutekelezwa.</w:t>
      </w:r>
    </w:p>
    <w:p>
      <w:pPr>
        <w:pStyle w:val="Heading3"/>
      </w:pPr>
      <w:r>
        <w:t>Matarajio</w:t>
      </w:r>
    </w:p>
    <w:p>
      <w:r>
        <w:t>1. Uanzishaji wa vituo vya kukusanya maziwa katika kila jimbo.</w:t>
      </w:r>
    </w:p>
    <w:p>
      <w:r>
        <w:t>2. Kupata soko la uhakika la maziwa kwa wafugaji wa mifugo.</w:t>
      </w:r>
    </w:p>
    <w:p>
      <w:r>
        <w:t>3. Kujenga fursa za ajira kwa vijana na wanawake katika jamii.</w:t>
      </w:r>
    </w:p>
    <w:p>
      <w:pPr>
        <w:pStyle w:val="Heading3"/>
      </w:pPr>
      <w:r>
        <w:t>Udumishaji</w:t>
      </w:r>
    </w:p>
    <w:p>
      <w:r>
        <w:t>Baada ya mradi kukamilika, vituo vya kukusanya maziwa vitaendelea kusimamiwa na jamii na wafugaji wa mifugo wenyewe kwa kushirikiana na viongozi wa eneo.</w:t>
      </w:r>
    </w:p>
    <w:p>
      <w:pPr>
        <w:pStyle w:val="Heading2"/>
      </w:pPr>
      <w:r>
        <w:t>Hitimisho</w:t>
      </w:r>
    </w:p>
    <w:p>
      <w:r>
        <w:t>Mradi wa Kukusanya Maziwa utakuwa na athari kubwa katika maendeleo ya kiuchumi ya Halmashauri ya Wilaya ya Nzega kwa kutoa fursa za ajira na kukuza sekta ya mifugo. Tunaomba kuidhinishwa kwa bajeti ili tuweze kuanza utekelezaji wa mradi huu muhimu. Asanteni kwa ushirikiano wenu.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