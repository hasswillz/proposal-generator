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Bodaboda Transport Project</w:t>
      </w:r>
    </w:p>
    <w:p>
      <w:r>
        <w:t>**Generated:** 2025-07-21 14:52</w:t>
      </w:r>
    </w:p>
    <w:p>
      <w:r>
        <w:t>**Author:** mud@good.com</w:t>
      </w:r>
    </w:p>
    <w:p>
      <w:r>
        <w:t>**Project Type:** Transportation</w:t>
      </w:r>
    </w:p>
    <w:p>
      <w:r>
        <w:t>__Budget:__ Tsh15,000,000.00</w:t>
      </w:r>
    </w:p>
    <w:p>
      <w:r>
        <w:t>__Duration:__ 6 weeks</w:t>
      </w:r>
    </w:p>
    <w:p>
      <w:r>
        <w:t>---</w:t>
      </w:r>
    </w:p>
    <w:p>
      <w:pPr>
        <w:pStyle w:val="Heading1"/>
      </w:pPr>
      <w:r>
        <w:t>Bodaboda Transport Project Proposal</w:t>
      </w:r>
    </w:p>
    <w:p>
      <w:pPr>
        <w:pStyle w:val="Heading2"/>
      </w:pPr>
      <w:r>
        <w:t>Project Overview</w:t>
      </w:r>
    </w:p>
    <w:p>
      <w:pPr>
        <w:pStyle w:val="Heading3"/>
      </w:pPr>
      <w:r>
        <w:t>Project Title</w:t>
      </w:r>
    </w:p>
    <w:p>
      <w:r>
        <w:t>Bodaboda Transport Project</w:t>
      </w:r>
    </w:p>
    <w:p>
      <w:pPr>
        <w:pStyle w:val="Heading3"/>
      </w:pPr>
      <w:r>
        <w:t>Project Type</w:t>
      </w:r>
    </w:p>
    <w:p>
      <w:r>
        <w:t>Transportation</w:t>
      </w:r>
    </w:p>
    <w:p>
      <w:pPr>
        <w:pStyle w:val="Heading3"/>
      </w:pPr>
      <w:r>
        <w:t>Target Audience</w:t>
      </w:r>
    </w:p>
    <w:p>
      <w:r>
        <w:t>Utwigu Ward</w:t>
      </w:r>
    </w:p>
    <w:p>
      <w:r>
        <w:t>+255787335555</w:t>
      </w:r>
    </w:p>
    <w:p>
      <w:pPr>
        <w:pStyle w:val="Heading3"/>
      </w:pPr>
      <w:r>
        <w:t>Technical Level</w:t>
      </w:r>
    </w:p>
    <w:p>
      <w:r>
        <w:t>Medium</w:t>
      </w:r>
    </w:p>
    <w:p>
      <w:pPr>
        <w:pStyle w:val="Heading3"/>
      </w:pPr>
      <w:r>
        <w:t>Project Description</w:t>
      </w:r>
    </w:p>
    <w:p>
      <w:r>
        <w:t>The Sukuma youth group is embarking on a transformative project to introduce motorcycle transport services in Mwambaha village, located in Utwigu Ward. The project will initially commence with a fleet of 5 motorbikes, aimed at providing efficient and reliable transportation within the community.</w:t>
      </w:r>
    </w:p>
    <w:p>
      <w:pPr>
        <w:pStyle w:val="Heading2"/>
      </w:pPr>
      <w:r>
        <w:t>Project Details</w:t>
      </w:r>
    </w:p>
    <w:p>
      <w:pPr>
        <w:pStyle w:val="Heading3"/>
      </w:pPr>
      <w:r>
        <w:t>Objectives</w:t>
      </w:r>
    </w:p>
    <w:p>
      <w:r>
        <w:t>- To create employment opportunities for the youth</w:t>
      </w:r>
    </w:p>
    <w:p>
      <w:r>
        <w:t>- To improve accessibility and convenience of transportation within Mwambaha village</w:t>
      </w:r>
    </w:p>
    <w:p>
      <w:r>
        <w:t>- To generate sustainable income for the Sukuma youth group</w:t>
      </w:r>
    </w:p>
    <w:p>
      <w:pPr>
        <w:pStyle w:val="Heading3"/>
      </w:pPr>
      <w:r>
        <w:t>Budget</w:t>
      </w:r>
    </w:p>
    <w:p>
      <w:r>
        <w:t>Tsh15,000,000.00</w:t>
      </w:r>
    </w:p>
    <w:p>
      <w:pPr>
        <w:pStyle w:val="Heading3"/>
      </w:pPr>
      <w:r>
        <w:t>Duration</w:t>
      </w:r>
    </w:p>
    <w:p>
      <w:r>
        <w:t>6 weeks</w:t>
      </w:r>
    </w:p>
    <w:p>
      <w:pPr>
        <w:pStyle w:val="Heading2"/>
      </w:pPr>
      <w:r>
        <w:t>Project Proposal</w:t>
      </w:r>
    </w:p>
    <w:p>
      <w:pPr>
        <w:pStyle w:val="Heading3"/>
      </w:pPr>
      <w:r>
        <w:t>Introduction</w:t>
      </w:r>
    </w:p>
    <w:p>
      <w:r>
        <w:t>The Bodaboda Transport Project aims to address the transportation needs of the community in Mwambaha village. By providing motorcycle transport services, the project will not only enhance accessibility but also create livelihood opportunities for the youth.</w:t>
      </w:r>
    </w:p>
    <w:p>
      <w:pPr>
        <w:pStyle w:val="Heading3"/>
      </w:pPr>
      <w:r>
        <w:t>Project Plan</w:t>
      </w:r>
    </w:p>
    <w:p>
      <w:r>
        <w:t>The project will commence with the acquisition of 5 motorcycles, followed by the recruitment and training of riders. Additionally, marketing and promotional activities will be conducted to raise awareness of the new transport services. The project will be overseen by a dedicated management team responsible for operational and financial management.</w:t>
      </w:r>
    </w:p>
    <w:p>
      <w:pPr>
        <w:pStyle w:val="Heading3"/>
      </w:pPr>
      <w:r>
        <w:t>Project Activities</w:t>
      </w:r>
    </w:p>
    <w:p>
      <w:r>
        <w:t>1. Procurement of 5 motorcycles</w:t>
      </w:r>
    </w:p>
    <w:p>
      <w:r>
        <w:t>2. Recruitment and training of riders</w:t>
      </w:r>
    </w:p>
    <w:p>
      <w:r>
        <w:t>3. Marketing and promotional activities</w:t>
      </w:r>
    </w:p>
    <w:p>
      <w:r>
        <w:t>4. Operational and financial management</w:t>
      </w:r>
    </w:p>
    <w:p>
      <w:pPr>
        <w:pStyle w:val="Heading3"/>
      </w:pPr>
      <w:r>
        <w:t>Expected Outcomes</w:t>
      </w:r>
    </w:p>
    <w:p>
      <w:r>
        <w:t>- Improved accessibility and convenience for the community</w:t>
      </w:r>
    </w:p>
    <w:p>
      <w:r>
        <w:t>- Job creation for the youth</w:t>
      </w:r>
    </w:p>
    <w:p>
      <w:r>
        <w:t>- Generation of sustainable income for the Sukuma youth group</w:t>
      </w:r>
    </w:p>
    <w:p>
      <w:pPr>
        <w:pStyle w:val="Heading3"/>
      </w:pPr>
      <w:r>
        <w:t>Budget Allocation</w:t>
      </w:r>
    </w:p>
    <w:p>
      <w:r>
        <w:t>- Motorcycle procurement: Tsh10,000,000.00</w:t>
      </w:r>
    </w:p>
    <w:p>
      <w:r>
        <w:t>- Rider training and recruitment: Tsh3,000,000.00</w:t>
      </w:r>
    </w:p>
    <w:p>
      <w:r>
        <w:t>- Marketing and promotional activities: Tsh1,000,000.00</w:t>
      </w:r>
    </w:p>
    <w:p>
      <w:r>
        <w:t>- Operational and financial management: Tsh1,000,000.00</w:t>
      </w:r>
    </w:p>
    <w:p>
      <w:pPr>
        <w:pStyle w:val="Heading3"/>
      </w:pPr>
      <w:r>
        <w:t>Monitoring and Evaluation</w:t>
      </w:r>
    </w:p>
    <w:p>
      <w:r>
        <w:t>Regular monitoring and evaluation will be conducted to assess the performance and impact of the project. Key performance indicators will include the number of rides, customer satisfaction, and revenue generation. Feedback mechanisms will also be established to gather input from the community.</w:t>
      </w:r>
    </w:p>
    <w:p>
      <w:pPr>
        <w:pStyle w:val="Heading3"/>
      </w:pPr>
      <w:r>
        <w:t>Sustainability Plan</w:t>
      </w:r>
    </w:p>
    <w:p>
      <w:r>
        <w:t>The project's sustainability will be ensured through efficient operations, continuous marketing efforts, and strategic partnerships with local businesses and community organizations. Additionally, revenue generated from the transport services will be reinvested into the project for future expansion and maintenance.</w:t>
      </w:r>
    </w:p>
    <w:p>
      <w:pPr>
        <w:pStyle w:val="Heading3"/>
      </w:pPr>
      <w:r>
        <w:t>Conclusion</w:t>
      </w:r>
    </w:p>
    <w:p>
      <w:r>
        <w:t>The Bodaboda Transport Project holds great potential to transform transportation services in Mwambaha village, benefiting both the community and the Sukuma youth group. With careful planning, efficient management, and community engagement, the project is poised to make a positive impact on the local economy and livelihoods.</w:t>
      </w:r>
    </w:p>
    <w:p>
      <w:r>
        <w:t>For further information and to discuss the project in more detail, please feel free to contact us at the provided contact number.</w:t>
      </w:r>
    </w:p>
    <w:p>
      <w:r>
        <w:t>Thank you for considering our proposal.</w:t>
      </w:r>
    </w:p>
    <w:p>
      <w:r>
        <w:t>Sincerely,</w:t>
      </w:r>
    </w:p>
    <w:p>
      <w:r>
        <w:t>[Your Name]</w:t>
      </w:r>
    </w:p>
    <w:p>
      <w:r>
        <w:t>[Your Position]</w:t>
      </w:r>
    </w:p>
    <w:p>
      <w:r>
        <w:t>[Organization/Group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