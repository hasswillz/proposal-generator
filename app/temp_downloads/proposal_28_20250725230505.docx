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Fishing Project</w:t>
      </w:r>
    </w:p>
    <w:p>
      <w:r>
        <w:t>**Generated:** 2025-07-25 23:03</w:t>
      </w:r>
    </w:p>
    <w:p>
      <w:r>
        <w:t>**Author:** scolellias7@gmail.com</w:t>
      </w:r>
    </w:p>
    <w:p>
      <w:r>
        <w:t>**Project Type:** Livestock</w:t>
      </w:r>
    </w:p>
    <w:p>
      <w:r>
        <w:t>__Budget:__ Tsh30,000,000.00</w:t>
      </w:r>
    </w:p>
    <w:p>
      <w:r>
        <w:t>__Duration:__ 7 weeks</w:t>
      </w:r>
    </w:p>
    <w:p>
      <w:r>
        <w:t>---</w:t>
      </w:r>
    </w:p>
    <w:p>
      <w:pPr>
        <w:pStyle w:val="Heading1"/>
      </w:pPr>
      <w:r>
        <w:t>Project Proposal: Fishing Project</w:t>
      </w:r>
    </w:p>
    <w:p>
      <w:pPr>
        <w:pStyle w:val="Heading2"/>
      </w:pPr>
      <w:r>
        <w:t>Project Title: Fishing Project</w:t>
      </w:r>
    </w:p>
    <w:p>
      <w:pPr>
        <w:pStyle w:val="Heading2"/>
      </w:pPr>
      <w:r>
        <w:t>Project Type: Livestock</w:t>
      </w:r>
    </w:p>
    <w:p>
      <w:pPr>
        <w:pStyle w:val="Heading2"/>
      </w:pPr>
      <w:r>
        <w:t>Target Audience:</w:t>
      </w:r>
    </w:p>
    <w:p>
      <w:r>
        <w:t>Mwanga District and nearby areas</w:t>
      </w:r>
    </w:p>
    <w:p>
      <w:r>
        <w:t>Contact: +25571322888</w:t>
      </w:r>
    </w:p>
    <w:p>
      <w:pPr>
        <w:pStyle w:val="Heading2"/>
      </w:pPr>
      <w:r>
        <w:t>Technical Level: High</w:t>
      </w:r>
    </w:p>
    <w:p>
      <w:pPr>
        <w:pStyle w:val="Heading2"/>
      </w:pPr>
      <w:r>
        <w:t>Project Description:</w:t>
      </w:r>
    </w:p>
    <w:p>
      <w:r>
        <w:t>The project aims to establish a sustainable and profitable fishing activity at Nyumba ya Mungu Dam by the Mwanga Youth Group. The project will focus on promoting economic empowerment, sustainable livelihoods, and food security through the development of a modern and efficient fishing operation.</w:t>
      </w:r>
    </w:p>
    <w:p>
      <w:pPr>
        <w:pStyle w:val="Heading2"/>
      </w:pPr>
      <w:r>
        <w:t>Objectives:</w:t>
      </w:r>
    </w:p>
    <w:p>
      <w:r>
        <w:t>1. To create employment opportunities for the youth in the Mwanga District and nearby areas.</w:t>
      </w:r>
    </w:p>
    <w:p>
      <w:r>
        <w:t>2. To enhance food security by providing a sustainable source of fish for the local community.</w:t>
      </w:r>
    </w:p>
    <w:p>
      <w:r>
        <w:t>3. To promote economic growth and empowerment through the establishment of a profitable fishing enterprise.</w:t>
      </w:r>
    </w:p>
    <w:p>
      <w:pPr>
        <w:pStyle w:val="Heading2"/>
      </w:pPr>
      <w:r>
        <w:t>Budget: Tsh30,000,000.00</w:t>
      </w:r>
    </w:p>
    <w:p>
      <w:pPr>
        <w:pStyle w:val="Heading2"/>
      </w:pPr>
      <w:r>
        <w:t>Duration: 7 weeks</w:t>
      </w:r>
    </w:p>
    <w:p>
      <w:pPr>
        <w:pStyle w:val="Heading2"/>
      </w:pPr>
      <w:r>
        <w:t>Project Plan:</w:t>
      </w:r>
    </w:p>
    <w:p>
      <w:r>
        <w:t>1. **Preparation Phase (Week 1-2)**:</w:t>
      </w:r>
    </w:p>
    <w:p>
      <w:r>
        <w:t>- Conduct a feasibility study and site assessment at Nyumba ya Mungu Dam.</w:t>
      </w:r>
    </w:p>
    <w:p>
      <w:r>
        <w:t>- Procure necessary fishing equipment, boats, and materials.</w:t>
      </w:r>
    </w:p>
    <w:p>
      <w:r>
        <w:t>- Recruit and train the youth group members on modern fishing techniques and safety measures.</w:t>
      </w:r>
    </w:p>
    <w:p>
      <w:r>
        <w:t>2. **Implementation Phase (Week 3-6)**:</w:t>
      </w:r>
    </w:p>
    <w:p>
      <w:r>
        <w:t>- Commence fishing activities at Nyumba ya Mungu Dam.</w:t>
      </w:r>
    </w:p>
    <w:p>
      <w:r>
        <w:t>- Establish a sustainable and environmentally friendly fishing operation.</w:t>
      </w:r>
    </w:p>
    <w:p>
      <w:r>
        <w:t>- Implement quality control measures to ensure the production of high-quality fish products.</w:t>
      </w:r>
    </w:p>
    <w:p>
      <w:r>
        <w:t>3. **Monitoring and Evaluation Phase (Week 7)**:</w:t>
      </w:r>
    </w:p>
    <w:p>
      <w:r>
        <w:t>- Assess the performance and impact of the fishing project.</w:t>
      </w:r>
    </w:p>
    <w:p>
      <w:r>
        <w:t>- Gather feedback from the local community and stakeholders.</w:t>
      </w:r>
    </w:p>
    <w:p>
      <w:r>
        <w:t>- Make necessary adjustments and improvements to ensure the sustainability of the project.</w:t>
      </w:r>
    </w:p>
    <w:p>
      <w:pPr>
        <w:pStyle w:val="Heading2"/>
      </w:pPr>
      <w:r>
        <w:t>Proposed Activities:</w:t>
      </w:r>
    </w:p>
    <w:p>
      <w:r>
        <w:t>1. Conducting a feasibility study and site assessment.</w:t>
      </w:r>
    </w:p>
    <w:p>
      <w:r>
        <w:t>2. Procuring fishing equipment, boats, and materials.</w:t>
      </w:r>
    </w:p>
    <w:p>
      <w:r>
        <w:t>3. Training the youth group members on modern fishing techniques and safety measures.</w:t>
      </w:r>
    </w:p>
    <w:p>
      <w:r>
        <w:t>4. Commencing fishing activities at Nyumba ya Mungu Dam.</w:t>
      </w:r>
    </w:p>
    <w:p>
      <w:r>
        <w:t>5. Establishing a sustainable and environmentally friendly fishing operation.</w:t>
      </w:r>
    </w:p>
    <w:p>
      <w:r>
        <w:t>6. Implementing quality control measures.</w:t>
      </w:r>
    </w:p>
    <w:p>
      <w:r>
        <w:t>7. Monitoring and evaluating the project's performance and impact.</w:t>
      </w:r>
    </w:p>
    <w:p>
      <w:pPr>
        <w:pStyle w:val="Heading2"/>
      </w:pPr>
      <w:r>
        <w:t>Expected Outcomes:</w:t>
      </w:r>
    </w:p>
    <w:p>
      <w:r>
        <w:t>1. Creation of employment opportunities for the youth in the Mwanga District and nearby areas.</w:t>
      </w:r>
    </w:p>
    <w:p>
      <w:r>
        <w:t>2. Improved food security through the availability of locally sourced fish.</w:t>
      </w:r>
    </w:p>
    <w:p>
      <w:r>
        <w:t>3. Economic empowerment and increased income for the participating youth group members.</w:t>
      </w:r>
    </w:p>
    <w:p>
      <w:r>
        <w:t>4. Development of a sustainable and profitable fishing enterprise.</w:t>
      </w:r>
    </w:p>
    <w:p>
      <w:pPr>
        <w:pStyle w:val="Heading2"/>
      </w:pPr>
      <w:r>
        <w:t>Conclusion:</w:t>
      </w:r>
    </w:p>
    <w:p>
      <w:r>
        <w:t>The Fishing Project at Nyumba ya Mungu Dam represents an opportunity for the Mwanga Youth Group to establish a sustainable and profitable fishing operation that will benefit the local community. By supporting this project, we can contribute to the economic empowerment and food security of the region.</w:t>
      </w:r>
    </w:p>
    <w:p>
      <w:r>
        <w:t>For any inquiries or additional information, please contact the undersigned.</w:t>
      </w:r>
    </w:p>
    <w:p>
      <w:r>
        <w:t>Sincerely,</w:t>
      </w:r>
    </w:p>
    <w:p>
      <w:r>
        <w:t>[Your Name]</w:t>
      </w:r>
    </w:p>
    <w:p>
      <w:r>
        <w:t>[Your Position]</w:t>
      </w:r>
    </w:p>
    <w:p>
      <w:r>
        <w:t>[Contact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